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of the PDF file will be added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